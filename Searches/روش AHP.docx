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73B5" w:rsidRDefault="00000000">
      <w:pPr>
        <w:bidi/>
        <w:jc w:val="both"/>
      </w:pPr>
      <w:r>
        <w:t xml:space="preserve">  </w:t>
      </w:r>
    </w:p>
    <w:p w14:paraId="00000002" w14:textId="77777777" w:rsidR="00B973B5" w:rsidRDefault="00000000">
      <w:pPr>
        <w:pStyle w:val="Heading1"/>
        <w:bidi/>
        <w:jc w:val="both"/>
      </w:pPr>
      <w:r>
        <w:rPr>
          <w:rtl/>
        </w:rPr>
        <w:t xml:space="preserve">استفاده از روش </w:t>
      </w:r>
      <w:r>
        <w:t>AHP</w:t>
      </w:r>
      <w:r>
        <w:rPr>
          <w:rtl/>
        </w:rPr>
        <w:t xml:space="preserve"> برای کاهش مخاطرات </w:t>
      </w:r>
      <w:r>
        <w:t>HSE</w:t>
      </w:r>
      <w:r>
        <w:rPr>
          <w:rtl/>
        </w:rPr>
        <w:t xml:space="preserve"> در پالایشگاه گاز ترش  </w:t>
      </w:r>
    </w:p>
    <w:p w14:paraId="00000003" w14:textId="77777777" w:rsidR="00B973B5" w:rsidRDefault="00000000">
      <w:pPr>
        <w:bidi/>
        <w:jc w:val="both"/>
      </w:pPr>
      <w:r>
        <w:rPr>
          <w:rtl/>
        </w:rPr>
        <w:t xml:space="preserve">در عرصه‌های صنعتی و تخصصی امروزی، شناسایی و کاهش خطرات محیط، بهداشت و ایمنی (به اختصار </w:t>
      </w:r>
      <w:r>
        <w:t>HSE</w:t>
      </w:r>
      <w:r>
        <w:rPr>
          <w:rtl/>
        </w:rPr>
        <w:t xml:space="preserve">) از اهمیت ویژه‌ای برخوردار است، به ویژه در محیط‌هایی که با عناصر خطرناک مانند گازهای ترش سر و کار دارند. در این میان، به کارگیری ابزارها و رویکردهای علمی برای افزایش ایمنی و سلامتی کارکنان امری غیر قابل اجتناب است. یکی از این رویکردها، بهره‌گیری از روش تحلیل سلسله مراتبی - معروف به </w:t>
      </w:r>
      <w:r>
        <w:t>AHP</w:t>
      </w:r>
      <w:r>
        <w:rPr>
          <w:rtl/>
        </w:rPr>
        <w:t xml:space="preserve"> - است که در راستای افزایش ایمنی محیط‌های کاری و به ویژه در پالایشگاه‌های تخصصی گاز، نقش بی‌بدیلی ایفا می‌کند. این روش نه تنها به شناسایی خطرات و چالش‌های پیش رو کمک می‌کند، بلکه با ارائه راهکارهای موثر، به بهبود شرایط کار و حفاظت از سلامت کارکنان منجر می‌شود. اهمیت این رویکرد در محیط‌های کاری که با چالش‌های مرتبط با صدا و مسائل تنفسی مواجه هستند، دوچندان می‌شود و گامی موثر در جهت افزایش کیفیت محیط کاری تلقی می‌گردد. </w:t>
      </w:r>
    </w:p>
    <w:p w14:paraId="00000004" w14:textId="77777777" w:rsidR="00B973B5" w:rsidRDefault="00000000">
      <w:pPr>
        <w:pStyle w:val="Heading2"/>
        <w:bidi/>
        <w:jc w:val="both"/>
      </w:pPr>
      <w:r>
        <w:rPr>
          <w:rtl/>
        </w:rPr>
        <w:t>۱. ارتقائ ایمنی در پالایشگاه‌ها با تکنیک‌های نوین</w:t>
      </w:r>
    </w:p>
    <w:p w14:paraId="00000005" w14:textId="77777777" w:rsidR="00B973B5" w:rsidRDefault="00000000">
      <w:pPr>
        <w:bidi/>
        <w:jc w:val="both"/>
      </w:pPr>
      <w:r>
        <w:rPr>
          <w:rtl/>
        </w:rPr>
        <w:t>در دنیای مدرن امروزی، پالایشگاه‌های گاز و نفت با چالش‌های بزرگی در زمینه ایمنی و بهره‌وری مواجه هستند. برای مقابله با این چالش‌ها، استفاده از تکنیک‌های نوین و پیشرفته تجزیه و تحلیل به عنوان یک راهکار موثر مطرح‌شده‌است. تکنیک‌های تجزیه و تحلیل زمان واقعی، امکان نظارت دقیق بر کیفیت مواد خام ورودی به پالایشگاه‌ها را فراهم می‌آورد، که این امر نقش مهمی در افزایش ایمنی و کاهش هزینه‌های عملیاتی دارد.</w:t>
      </w:r>
    </w:p>
    <w:p w14:paraId="00000006" w14:textId="77777777" w:rsidR="00B973B5" w:rsidRDefault="00000000">
      <w:pPr>
        <w:pStyle w:val="Heading4"/>
        <w:bidi/>
        <w:jc w:val="both"/>
      </w:pPr>
      <w:r>
        <w:rPr>
          <w:rtl/>
        </w:rPr>
        <w:t>تجزیه و تحلیل زمان واقعی و ارتقائ ایمنی</w:t>
      </w:r>
    </w:p>
    <w:p w14:paraId="00000007" w14:textId="77777777" w:rsidR="00B973B5" w:rsidRDefault="00000000">
      <w:pPr>
        <w:bidi/>
        <w:jc w:val="both"/>
      </w:pPr>
      <w:r>
        <w:rPr>
          <w:rtl/>
        </w:rPr>
        <w:t>تکنیک‌های تجزیه و تحلیل زمان واقعی به ما این امکان را می‌دهند که به صورت فوری و دقیق از کیفیت نفت خام ورودی به پالایشگاه‌ها آگاه شویم. این امر به پالایشگاه‌ها کمک می‌کند تا با اطمینان بیشتری نسبت به کیفیت مواد خام اقدام به فرآیند پالایش کنند و از معرض ریسک‌های عملیاتی پیشگیری نمایند.</w:t>
      </w:r>
    </w:p>
    <w:p w14:paraId="00000008" w14:textId="77777777" w:rsidR="00B973B5" w:rsidRDefault="00000000">
      <w:pPr>
        <w:numPr>
          <w:ilvl w:val="0"/>
          <w:numId w:val="1"/>
        </w:numPr>
        <w:pBdr>
          <w:top w:val="nil"/>
          <w:left w:val="nil"/>
          <w:bottom w:val="nil"/>
          <w:right w:val="nil"/>
          <w:between w:val="nil"/>
        </w:pBdr>
        <w:bidi/>
        <w:spacing w:after="0" w:line="240" w:lineRule="auto"/>
        <w:ind w:left="720"/>
        <w:jc w:val="both"/>
      </w:pPr>
      <w:r>
        <w:rPr>
          <w:color w:val="000000"/>
          <w:rtl/>
        </w:rPr>
        <w:t>نظارت مداوم بر کیفیت نفت خام به کاهش هزینه‌های عملیاتی کمک شایانی می‌کند.</w:t>
      </w:r>
    </w:p>
    <w:p w14:paraId="00000009" w14:textId="77777777" w:rsidR="00B973B5" w:rsidRDefault="00000000">
      <w:pPr>
        <w:numPr>
          <w:ilvl w:val="0"/>
          <w:numId w:val="1"/>
        </w:numPr>
        <w:pBdr>
          <w:top w:val="nil"/>
          <w:left w:val="nil"/>
          <w:bottom w:val="nil"/>
          <w:right w:val="nil"/>
          <w:between w:val="nil"/>
        </w:pBdr>
        <w:bidi/>
        <w:spacing w:line="240" w:lineRule="auto"/>
        <w:ind w:left="720"/>
        <w:jc w:val="both"/>
      </w:pPr>
      <w:r>
        <w:rPr>
          <w:color w:val="000000"/>
          <w:rtl/>
        </w:rPr>
        <w:t>این روش‌ها، با بهبود قابلیت اطمینان فرآیندهای پالایش، به افزایش بهره‌وری کمک می‌کنند.</w:t>
      </w:r>
    </w:p>
    <w:p w14:paraId="0000000A" w14:textId="77777777" w:rsidR="00B973B5" w:rsidRDefault="00000000">
      <w:pPr>
        <w:pStyle w:val="Heading4"/>
        <w:bidi/>
        <w:jc w:val="both"/>
      </w:pPr>
      <w:r>
        <w:rPr>
          <w:rtl/>
        </w:rPr>
        <w:t>افزایش بهره‌وری و کاهش هزینه‌ها</w:t>
      </w:r>
    </w:p>
    <w:p w14:paraId="0000000B" w14:textId="77777777" w:rsidR="00B973B5" w:rsidRDefault="00000000">
      <w:pPr>
        <w:bidi/>
        <w:jc w:val="both"/>
      </w:pPr>
      <w:r>
        <w:rPr>
          <w:rtl/>
        </w:rPr>
        <w:t>یکی از مهم‌ترین مزایای استفاده از تکنیک‌های تجزیه و تحلیل زمان واقعی در پالایشگاه‌ها، کاهش هزینه‌های ناشی از خطاهای عملیاتی است. با اطمینان از کیفیت نفت خام ورودی، پالایشگاه‌ها می‌توانند با کارایی بیشتری به فرآیند پالایش بپردازند و از بروز خطاها و نقص‌های احتمالی جلوگیری کنند.</w:t>
      </w:r>
    </w:p>
    <w:p w14:paraId="0000000C" w14:textId="77777777" w:rsidR="00B973B5" w:rsidRDefault="00000000">
      <w:pPr>
        <w:numPr>
          <w:ilvl w:val="0"/>
          <w:numId w:val="1"/>
        </w:numPr>
        <w:pBdr>
          <w:top w:val="nil"/>
          <w:left w:val="nil"/>
          <w:bottom w:val="nil"/>
          <w:right w:val="nil"/>
          <w:between w:val="nil"/>
        </w:pBdr>
        <w:bidi/>
        <w:spacing w:after="0" w:line="240" w:lineRule="auto"/>
        <w:ind w:left="720"/>
        <w:jc w:val="both"/>
      </w:pPr>
      <w:r>
        <w:rPr>
          <w:color w:val="000000"/>
          <w:rtl/>
        </w:rPr>
        <w:t>بهبود کیفیت محصول نهایی و افزایش رضایتمندی مشتریان.</w:t>
      </w:r>
    </w:p>
    <w:p w14:paraId="0000000D" w14:textId="77777777" w:rsidR="00B973B5" w:rsidRDefault="00000000">
      <w:pPr>
        <w:numPr>
          <w:ilvl w:val="0"/>
          <w:numId w:val="1"/>
        </w:numPr>
        <w:pBdr>
          <w:top w:val="nil"/>
          <w:left w:val="nil"/>
          <w:bottom w:val="nil"/>
          <w:right w:val="nil"/>
          <w:between w:val="nil"/>
        </w:pBdr>
        <w:bidi/>
        <w:spacing w:line="240" w:lineRule="auto"/>
        <w:ind w:left="720"/>
        <w:jc w:val="both"/>
      </w:pPr>
      <w:r>
        <w:rPr>
          <w:color w:val="000000"/>
          <w:rtl/>
        </w:rPr>
        <w:t>پایین آوردن میزان ریسک‌های مرتبط با ایمنی و بهداشت کارکنان و محیط زیست.</w:t>
      </w:r>
    </w:p>
    <w:p w14:paraId="0000000E" w14:textId="77777777" w:rsidR="00B973B5" w:rsidRDefault="00000000">
      <w:pPr>
        <w:pStyle w:val="Heading4"/>
        <w:bidi/>
        <w:jc w:val="both"/>
      </w:pPr>
      <w:r>
        <w:rPr>
          <w:rtl/>
        </w:rPr>
        <w:t>نتیجه‌گیری</w:t>
      </w:r>
    </w:p>
    <w:p w14:paraId="0000000F" w14:textId="77777777" w:rsidR="00B973B5" w:rsidRDefault="00000000">
      <w:pPr>
        <w:bidi/>
        <w:jc w:val="both"/>
      </w:pPr>
      <w:r>
        <w:rPr>
          <w:rtl/>
        </w:rPr>
        <w:t>در نهایت، ارتقائ ایمنی در پالایشگاه‌ها با استفاده از تکنیک‌های تجزیه و تحلیل زمان واقعی، نه تنها به افزایش کارایی و کاهش هزینه‌های عملیاتی منجر می‌شود بلکه به حفظ محیط زیست و تامین ایمنی کارکنان نیز کمک شایانی می‌کند. با پیاده‌سازی این تکنیک‌ها، پالایشگاه‌ها می‌توانند به یک عمل‌کرد پایدار و موثر دست یابند که در نهایت به بهبود عمل‌کرد اقتصادی و اجتماعی آن‌ها منجر می‌شود.</w:t>
      </w:r>
    </w:p>
    <w:p w14:paraId="00000010" w14:textId="77777777" w:rsidR="00B973B5" w:rsidRDefault="00000000">
      <w:pPr>
        <w:pStyle w:val="Heading2"/>
        <w:bidi/>
        <w:jc w:val="both"/>
      </w:pPr>
      <w:r>
        <w:rPr>
          <w:rtl/>
        </w:rPr>
        <w:t>۲. کاهش خطرات شغلی با تحلیل سلسله مراتبی</w:t>
      </w:r>
    </w:p>
    <w:p w14:paraId="00000011" w14:textId="77777777" w:rsidR="00B973B5" w:rsidRDefault="00000000">
      <w:pPr>
        <w:bidi/>
        <w:jc w:val="both"/>
      </w:pPr>
      <w:r>
        <w:rPr>
          <w:rtl/>
        </w:rPr>
        <w:t>در دنیای صنعتی امروز، ایمنی و بهداشت شغلی از اهمیت بالایی برخوردار است. استفاده از روش تحلیل سلسله مراتبی (</w:t>
      </w:r>
      <w:r>
        <w:t>AHP</w:t>
      </w:r>
      <w:r>
        <w:rPr>
          <w:rtl/>
        </w:rPr>
        <w:t xml:space="preserve">) می‌تواند به عنوان یک راهکار موثر در کاهش خطرات شغلی و بهبود استانداردهای </w:t>
      </w:r>
      <w:r>
        <w:t>HSE</w:t>
      </w:r>
      <w:r>
        <w:rPr>
          <w:rtl/>
        </w:rPr>
        <w:t xml:space="preserve"> در پالایشگاه‌های گاز ترش مطرح </w:t>
      </w:r>
      <w:r>
        <w:rPr>
          <w:rtl/>
        </w:rPr>
        <w:lastRenderedPageBreak/>
        <w:t>باشد. این روش با تجزیه و تحلیل دقیق خطرات و اولویت‌بندی کنترل‌های مربوطه، به مدیریت بهتر خطرات و ارتقائ سطح ایمنی کمک می‌کند.</w:t>
      </w:r>
    </w:p>
    <w:p w14:paraId="00000012" w14:textId="77777777" w:rsidR="00B973B5" w:rsidRDefault="00000000">
      <w:pPr>
        <w:pStyle w:val="Heading4"/>
        <w:bidi/>
        <w:jc w:val="both"/>
      </w:pPr>
      <w:r>
        <w:rPr>
          <w:rtl/>
        </w:rPr>
        <w:t>تجزیه و تحلیل دقیق خطرات</w:t>
      </w:r>
    </w:p>
    <w:p w14:paraId="00000013" w14:textId="77777777" w:rsidR="00B973B5" w:rsidRDefault="00000000">
      <w:pPr>
        <w:bidi/>
        <w:jc w:val="both"/>
      </w:pPr>
      <w:r>
        <w:rPr>
          <w:rtl/>
        </w:rPr>
        <w:t xml:space="preserve">یکی از مهم‌ترین گام‌ها در فرآیند کاهش خطرات شغلی، شناسایی و تجزیه و تحلیل خطرات موجود در محیط کار است. این مرحله شامل بررسی تمام جنبه‌های کاری و شناسایی نقاط آسیب‌پذیر و خطرآفرین است. با استفاده از روش </w:t>
      </w:r>
      <w:r>
        <w:t>AHP</w:t>
      </w:r>
      <w:r>
        <w:rPr>
          <w:rtl/>
        </w:rPr>
        <w:t>، می‌توان خطرات را بر اساس میزان تاثیرگذاری و احتمال وقوع آن‌ها اولویت‌بندی کرد.</w:t>
      </w:r>
    </w:p>
    <w:p w14:paraId="00000014" w14:textId="77777777" w:rsidR="00B973B5" w:rsidRDefault="00000000">
      <w:pPr>
        <w:pStyle w:val="Heading4"/>
        <w:bidi/>
        <w:jc w:val="both"/>
      </w:pPr>
      <w:r>
        <w:rPr>
          <w:rtl/>
        </w:rPr>
        <w:t>اجرای کنترل‌های تدریجی</w:t>
      </w:r>
    </w:p>
    <w:p w14:paraId="00000015" w14:textId="77777777" w:rsidR="00B973B5" w:rsidRDefault="00000000">
      <w:pPr>
        <w:bidi/>
        <w:jc w:val="both"/>
      </w:pPr>
      <w:r>
        <w:rPr>
          <w:rtl/>
        </w:rPr>
        <w:t>پس از شناسایی و اولویت‌بندی خطرات، لازم است کنترل‌های مناسب برای مدیریت و کاهش این خطرات اجرا شوند. کنترل‌ها می‌توانند شامل راهکارهای فنی، سازمانی و یا ترکیبی از هر دو باشند. به عنوان مثال، استفاده از تجهیزات ایمنی فردی، آموزش کارکنان در زمینه رعایت اصول ایمنی و بهداشت شغلی و اصلاح فرآیندهای کاری به گونه‌ای که خطرات را به حداقل برساند.</w:t>
      </w:r>
    </w:p>
    <w:p w14:paraId="00000016" w14:textId="77777777" w:rsidR="00B973B5" w:rsidRDefault="00000000">
      <w:pPr>
        <w:pStyle w:val="Heading4"/>
        <w:bidi/>
        <w:jc w:val="both"/>
      </w:pPr>
      <w:r>
        <w:rPr>
          <w:rtl/>
        </w:rPr>
        <w:t>نظم و نظارت موثر</w:t>
      </w:r>
    </w:p>
    <w:p w14:paraId="00000017" w14:textId="77777777" w:rsidR="00B973B5" w:rsidRDefault="00000000">
      <w:pPr>
        <w:bidi/>
        <w:jc w:val="both"/>
      </w:pPr>
      <w:r>
        <w:rPr>
          <w:rtl/>
        </w:rPr>
        <w:t>برقراری نظم و اجرای نظارت موثر بر روی کنترل‌های اجرا شده، بخش جدایی ناپذیری از فرآیند بهبود ایمنی و بهداشت شغلی است. این امر شامل بازبینی دوره‌ای و ارزیابی عمل‌کرد کنترل‌های اجرا‌شده‌و همچنین اطمینان از رعایت دستورالعمل‌ها و پروتکل‌های ایمنی توسط کارکنان است.</w:t>
      </w:r>
    </w:p>
    <w:p w14:paraId="00000018" w14:textId="77777777" w:rsidR="00B973B5" w:rsidRDefault="00000000">
      <w:pPr>
        <w:numPr>
          <w:ilvl w:val="0"/>
          <w:numId w:val="1"/>
        </w:numPr>
        <w:pBdr>
          <w:top w:val="nil"/>
          <w:left w:val="nil"/>
          <w:bottom w:val="nil"/>
          <w:right w:val="nil"/>
          <w:between w:val="nil"/>
        </w:pBdr>
        <w:bidi/>
        <w:spacing w:after="0" w:line="240" w:lineRule="auto"/>
        <w:ind w:left="720"/>
        <w:jc w:val="both"/>
      </w:pPr>
      <w:r>
        <w:rPr>
          <w:color w:val="000000"/>
          <w:rtl/>
        </w:rPr>
        <w:t>شناسایی خطرات: بررسی دقیق محیط کار و تجهیزات برای شناسایی تمام خطرات احتمالی.</w:t>
      </w:r>
    </w:p>
    <w:p w14:paraId="00000019" w14:textId="77777777" w:rsidR="00B973B5" w:rsidRDefault="00000000">
      <w:pPr>
        <w:numPr>
          <w:ilvl w:val="0"/>
          <w:numId w:val="1"/>
        </w:numPr>
        <w:pBdr>
          <w:top w:val="nil"/>
          <w:left w:val="nil"/>
          <w:bottom w:val="nil"/>
          <w:right w:val="nil"/>
          <w:between w:val="nil"/>
        </w:pBdr>
        <w:bidi/>
        <w:spacing w:after="0" w:line="240" w:lineRule="auto"/>
        <w:ind w:left="720"/>
        <w:jc w:val="both"/>
      </w:pPr>
      <w:r>
        <w:rPr>
          <w:color w:val="000000"/>
          <w:rtl/>
        </w:rPr>
        <w:t xml:space="preserve">تجزیه و تحلیل و اولویت‌بندی: استفاده از روش </w:t>
      </w:r>
      <w:r>
        <w:rPr>
          <w:color w:val="000000"/>
        </w:rPr>
        <w:t>AHP</w:t>
      </w:r>
      <w:r>
        <w:rPr>
          <w:color w:val="000000"/>
          <w:rtl/>
        </w:rPr>
        <w:t xml:space="preserve"> برای تعیین اولویت‌ها بر اساس شدت و احتمال وقوع خطرات.</w:t>
      </w:r>
    </w:p>
    <w:p w14:paraId="0000001A" w14:textId="77777777" w:rsidR="00B973B5" w:rsidRDefault="00000000">
      <w:pPr>
        <w:numPr>
          <w:ilvl w:val="0"/>
          <w:numId w:val="1"/>
        </w:numPr>
        <w:pBdr>
          <w:top w:val="nil"/>
          <w:left w:val="nil"/>
          <w:bottom w:val="nil"/>
          <w:right w:val="nil"/>
          <w:between w:val="nil"/>
        </w:pBdr>
        <w:bidi/>
        <w:spacing w:after="0" w:line="240" w:lineRule="auto"/>
        <w:ind w:left="720"/>
        <w:jc w:val="both"/>
      </w:pPr>
      <w:r>
        <w:rPr>
          <w:color w:val="000000"/>
          <w:rtl/>
        </w:rPr>
        <w:t>اجرای کنترل‌ها: پیاده‌سازی راهکارهای مدیریت خطر به منظور کاهش یا حذف خطرات.</w:t>
      </w:r>
    </w:p>
    <w:p w14:paraId="0000001B" w14:textId="77777777" w:rsidR="00B973B5" w:rsidRDefault="00000000">
      <w:pPr>
        <w:numPr>
          <w:ilvl w:val="0"/>
          <w:numId w:val="1"/>
        </w:numPr>
        <w:pBdr>
          <w:top w:val="nil"/>
          <w:left w:val="nil"/>
          <w:bottom w:val="nil"/>
          <w:right w:val="nil"/>
          <w:between w:val="nil"/>
        </w:pBdr>
        <w:bidi/>
        <w:spacing w:line="240" w:lineRule="auto"/>
        <w:ind w:left="720"/>
        <w:jc w:val="both"/>
      </w:pPr>
      <w:r>
        <w:rPr>
          <w:color w:val="000000"/>
          <w:rtl/>
        </w:rPr>
        <w:t>نظارت و بازبینی: اطمینان از کارآمدی کنترل‌ها و انجام اصلاحات لازم در صورت نیاز.</w:t>
      </w:r>
    </w:p>
    <w:p w14:paraId="0000001C" w14:textId="77777777" w:rsidR="00B973B5" w:rsidRDefault="00000000">
      <w:pPr>
        <w:bidi/>
        <w:jc w:val="both"/>
      </w:pPr>
      <w:r>
        <w:rPr>
          <w:rtl/>
        </w:rPr>
        <w:t>به‌طور خلاصه، استفاده از روش تحلیل سلسله مراتبی (</w:t>
      </w:r>
      <w:r>
        <w:t>AHP</w:t>
      </w:r>
      <w:r>
        <w:rPr>
          <w:rtl/>
        </w:rPr>
        <w:t>) در کاهش خطرات شغلی می‌تواند به ایجاد یک محیط کار ایمن و سالم کمک کند. این روش با ارائه چارچوبی برای شناسایی، تجزیه و تحلیل، اولویت‌بندی و مدیریت خطرات، موجب بهبود قابل‌توجهی در استانداردهای ایمنی و بهداشت شغلی می‌شود.</w:t>
      </w:r>
    </w:p>
    <w:p w14:paraId="0000001D" w14:textId="77777777" w:rsidR="00B973B5" w:rsidRDefault="00000000">
      <w:pPr>
        <w:pStyle w:val="Heading2"/>
        <w:bidi/>
        <w:jc w:val="both"/>
      </w:pPr>
      <w:r>
        <w:rPr>
          <w:rtl/>
        </w:rPr>
        <w:t>۳. راهکارهای موثر برای محافظت از کارگران گازی</w:t>
      </w:r>
    </w:p>
    <w:p w14:paraId="0000001E" w14:textId="77777777" w:rsidR="00B973B5" w:rsidRDefault="00000000">
      <w:pPr>
        <w:bidi/>
        <w:jc w:val="both"/>
      </w:pPr>
      <w:r>
        <w:rPr>
          <w:rtl/>
        </w:rPr>
        <w:t xml:space="preserve">در پالایشگاه‌های گاز ترش، محافظت از کارگران در برابر خطرات محیط کاری بسیار حیاتی است. اتخاذ راهکارهای موثر می‌تواند به کاهش مخاطرات </w:t>
      </w:r>
      <w:r>
        <w:t>HSE</w:t>
      </w:r>
      <w:r>
        <w:rPr>
          <w:rtl/>
        </w:rPr>
        <w:t xml:space="preserve"> کمک کند و امنیت و سلامتی کارگران را تضمین نماید. در ادامه، به برخی از این راهکارهای کلیدی اشاره می‌کنیم:</w:t>
      </w:r>
    </w:p>
    <w:p w14:paraId="0000001F" w14:textId="77777777" w:rsidR="00B973B5" w:rsidRDefault="00000000">
      <w:pPr>
        <w:pStyle w:val="Heading4"/>
        <w:bidi/>
        <w:jc w:val="both"/>
      </w:pPr>
      <w:r>
        <w:rPr>
          <w:rtl/>
        </w:rPr>
        <w:t>همکاری با جوامع محلی</w:t>
      </w:r>
    </w:p>
    <w:p w14:paraId="00000020" w14:textId="77777777" w:rsidR="00B973B5" w:rsidRDefault="00000000">
      <w:pPr>
        <w:bidi/>
        <w:jc w:val="both"/>
      </w:pPr>
      <w:r>
        <w:rPr>
          <w:rtl/>
        </w:rPr>
        <w:t>ایجاد یک پل ارتباطی موثر با جوامع محلی و سازمان‌های واکنش فوری می‌تواند در زمان بحران‌ها به سرعت و به شکل موثر عمل کند. این همکاری‌ها به افزایش آگاهی و آمادگی در برابر حوادث احتمالی کمک شایانی می‌کنند.</w:t>
      </w:r>
    </w:p>
    <w:p w14:paraId="00000021" w14:textId="77777777" w:rsidR="00B973B5" w:rsidRDefault="00000000">
      <w:pPr>
        <w:pStyle w:val="Heading4"/>
        <w:bidi/>
        <w:jc w:val="both"/>
      </w:pPr>
      <w:r>
        <w:rPr>
          <w:rtl/>
        </w:rPr>
        <w:t>سرمایه‌گذاری در برنامه‌های ایمنی</w:t>
      </w:r>
    </w:p>
    <w:p w14:paraId="00000022" w14:textId="77777777" w:rsidR="00B973B5" w:rsidRDefault="00000000">
      <w:pPr>
        <w:numPr>
          <w:ilvl w:val="0"/>
          <w:numId w:val="1"/>
        </w:numPr>
        <w:pBdr>
          <w:top w:val="nil"/>
          <w:left w:val="nil"/>
          <w:bottom w:val="nil"/>
          <w:right w:val="nil"/>
          <w:between w:val="nil"/>
        </w:pBdr>
        <w:bidi/>
        <w:spacing w:after="0" w:line="240" w:lineRule="auto"/>
        <w:ind w:left="720"/>
        <w:jc w:val="both"/>
      </w:pPr>
      <w:r>
        <w:rPr>
          <w:color w:val="000000"/>
          <w:rtl/>
        </w:rPr>
        <w:t>تشویق به ایجاد یک فضای کاری با ارتباطات باز و محیطی مملو از احترام متقابل.</w:t>
      </w:r>
    </w:p>
    <w:p w14:paraId="00000023" w14:textId="77777777" w:rsidR="00B973B5" w:rsidRDefault="00000000">
      <w:pPr>
        <w:numPr>
          <w:ilvl w:val="0"/>
          <w:numId w:val="1"/>
        </w:numPr>
        <w:pBdr>
          <w:top w:val="nil"/>
          <w:left w:val="nil"/>
          <w:bottom w:val="nil"/>
          <w:right w:val="nil"/>
          <w:between w:val="nil"/>
        </w:pBdr>
        <w:bidi/>
        <w:spacing w:line="240" w:lineRule="auto"/>
        <w:ind w:left="720"/>
        <w:jc w:val="both"/>
      </w:pPr>
      <w:r>
        <w:rPr>
          <w:color w:val="000000"/>
          <w:rtl/>
        </w:rPr>
        <w:t>اختصاص دادن زمان برای آشنایی کارگران با یکدیگر به منظور ایجاد ارتباطات قوی و افزایش اعتماد.</w:t>
      </w:r>
    </w:p>
    <w:p w14:paraId="00000024" w14:textId="77777777" w:rsidR="00B973B5" w:rsidRDefault="00000000">
      <w:pPr>
        <w:pStyle w:val="Heading4"/>
        <w:bidi/>
        <w:jc w:val="both"/>
      </w:pPr>
      <w:r>
        <w:rPr>
          <w:rtl/>
        </w:rPr>
        <w:t>توجه به سلامت روانی کارگران</w:t>
      </w:r>
    </w:p>
    <w:p w14:paraId="00000025" w14:textId="77777777" w:rsidR="00B973B5" w:rsidRDefault="00000000">
      <w:pPr>
        <w:bidi/>
        <w:jc w:val="both"/>
      </w:pPr>
      <w:r>
        <w:rPr>
          <w:rtl/>
        </w:rPr>
        <w:t>فرهنگ کاری می‌تواند تاثیر عمیقی بر سلامت روانی کارگران داشته باشد. تشویق کارگران به درخواست کمک و بیان مشکلاتشان می‌تواند به ایجاد یک محیط کاری ایمن‌تر کمک کند.</w:t>
      </w:r>
    </w:p>
    <w:p w14:paraId="00000026" w14:textId="77777777" w:rsidR="00B973B5" w:rsidRDefault="00000000">
      <w:pPr>
        <w:pStyle w:val="Heading4"/>
        <w:bidi/>
        <w:jc w:val="both"/>
      </w:pPr>
      <w:r>
        <w:rPr>
          <w:rtl/>
        </w:rPr>
        <w:lastRenderedPageBreak/>
        <w:t>آشنایی با محل کار</w:t>
      </w:r>
    </w:p>
    <w:p w14:paraId="00000027" w14:textId="77777777" w:rsidR="00B973B5" w:rsidRDefault="00000000">
      <w:pPr>
        <w:bidi/>
        <w:jc w:val="both"/>
      </w:pPr>
      <w:r>
        <w:rPr>
          <w:rtl/>
        </w:rPr>
        <w:t>اطمینان از درک کارگران از نقش‌های خود، خطرات موجود و اقدامات ایمنی قبل از شروع به کار ضروری است. این آگاهی به پیشگیری از حوادث کمک می‌کند.</w:t>
      </w:r>
    </w:p>
    <w:p w14:paraId="00000028" w14:textId="77777777" w:rsidR="00B973B5" w:rsidRDefault="00000000">
      <w:pPr>
        <w:pStyle w:val="Heading4"/>
        <w:bidi/>
        <w:jc w:val="both"/>
      </w:pPr>
      <w:r>
        <w:rPr>
          <w:rtl/>
        </w:rPr>
        <w:t>حفظ نظم و تمیزی در محل کار</w:t>
      </w:r>
    </w:p>
    <w:p w14:paraId="00000029" w14:textId="77777777" w:rsidR="00B973B5" w:rsidRDefault="00000000">
      <w:pPr>
        <w:numPr>
          <w:ilvl w:val="0"/>
          <w:numId w:val="1"/>
        </w:numPr>
        <w:pBdr>
          <w:top w:val="nil"/>
          <w:left w:val="nil"/>
          <w:bottom w:val="nil"/>
          <w:right w:val="nil"/>
          <w:between w:val="nil"/>
        </w:pBdr>
        <w:bidi/>
        <w:spacing w:after="0" w:line="240" w:lineRule="auto"/>
        <w:ind w:left="720"/>
        <w:jc w:val="both"/>
      </w:pPr>
      <w:r>
        <w:rPr>
          <w:color w:val="000000"/>
          <w:rtl/>
        </w:rPr>
        <w:t>جلوگیری از تصادفات ناشی از لغزش و افتادن با حفظ نظم در محل کار.</w:t>
      </w:r>
    </w:p>
    <w:p w14:paraId="0000002A" w14:textId="77777777" w:rsidR="00B973B5" w:rsidRDefault="00000000">
      <w:pPr>
        <w:numPr>
          <w:ilvl w:val="0"/>
          <w:numId w:val="1"/>
        </w:numPr>
        <w:pBdr>
          <w:top w:val="nil"/>
          <w:left w:val="nil"/>
          <w:bottom w:val="nil"/>
          <w:right w:val="nil"/>
          <w:between w:val="nil"/>
        </w:pBdr>
        <w:bidi/>
        <w:spacing w:line="240" w:lineRule="auto"/>
        <w:ind w:left="720"/>
        <w:jc w:val="both"/>
      </w:pPr>
      <w:r>
        <w:rPr>
          <w:color w:val="000000"/>
          <w:rtl/>
        </w:rPr>
        <w:t>استفاده از علائم هدایتی برای راهنمایی کارگران به سمت تجهیزات اضطراری و ایمنی.</w:t>
      </w:r>
    </w:p>
    <w:p w14:paraId="0000002B" w14:textId="77777777" w:rsidR="00B973B5" w:rsidRDefault="00000000">
      <w:pPr>
        <w:pStyle w:val="Heading4"/>
        <w:bidi/>
        <w:jc w:val="both"/>
      </w:pPr>
      <w:r>
        <w:rPr>
          <w:rtl/>
        </w:rPr>
        <w:t>پیاده‌سازی سیستم ۵</w:t>
      </w:r>
      <w:r>
        <w:t>S</w:t>
      </w:r>
    </w:p>
    <w:p w14:paraId="0000002C" w14:textId="77777777" w:rsidR="00B973B5" w:rsidRDefault="00000000">
      <w:pPr>
        <w:bidi/>
        <w:jc w:val="both"/>
      </w:pPr>
      <w:r>
        <w:rPr>
          <w:rtl/>
        </w:rPr>
        <w:t>بهبود جریان کاری و کاهش ضایعات با استفاده از سیستم ۵</w:t>
      </w:r>
      <w:r>
        <w:t>S</w:t>
      </w:r>
      <w:r>
        <w:rPr>
          <w:rtl/>
        </w:rPr>
        <w:t xml:space="preserve"> می‌تواند به ایجاد یک محیط کاری ایمن‌تر کمک کند. استراتژی‌های برچسب‌گذاری و رنگ‌کد کردن مواد می‌تواند به کارگران در یافتن سریع و آسان تجهیزات کمک کند.</w:t>
      </w:r>
    </w:p>
    <w:p w14:paraId="0000002D" w14:textId="77777777" w:rsidR="00B973B5" w:rsidRDefault="00000000">
      <w:pPr>
        <w:pStyle w:val="Heading4"/>
        <w:bidi/>
        <w:jc w:val="both"/>
      </w:pPr>
      <w:r>
        <w:rPr>
          <w:rtl/>
        </w:rPr>
        <w:t>نصب سیستم‌های نظارت در خودرو (</w:t>
      </w:r>
      <w:r>
        <w:t>IVMS</w:t>
      </w:r>
      <w:r>
        <w:rPr>
          <w:rtl/>
        </w:rPr>
        <w:t>)</w:t>
      </w:r>
    </w:p>
    <w:p w14:paraId="0000002E" w14:textId="77777777" w:rsidR="00B973B5" w:rsidRDefault="00000000">
      <w:pPr>
        <w:bidi/>
        <w:jc w:val="both"/>
      </w:pPr>
      <w:r>
        <w:rPr>
          <w:rtl/>
        </w:rPr>
        <w:t>نظارت بر رفتار رانندگان به منظور کاهش تصادفات و بهبود برنامه‌های ایمنی خودرو از اهمیت ویژه‌ای برخوردار است. این اقدام می‌تواند به کاهش تعداد فوتی‌ها در صنعت نفت و گاز کمک کند.</w:t>
      </w:r>
    </w:p>
    <w:p w14:paraId="0000002F" w14:textId="77777777" w:rsidR="00B973B5" w:rsidRDefault="00000000">
      <w:pPr>
        <w:pStyle w:val="Heading4"/>
        <w:bidi/>
        <w:jc w:val="both"/>
      </w:pPr>
      <w:r>
        <w:rPr>
          <w:rtl/>
        </w:rPr>
        <w:t>ارائه ارتباط بصری واضح</w:t>
      </w:r>
    </w:p>
    <w:p w14:paraId="00000030" w14:textId="77777777" w:rsidR="00B973B5" w:rsidRDefault="00000000">
      <w:pPr>
        <w:bidi/>
        <w:jc w:val="both"/>
      </w:pPr>
      <w:r>
        <w:rPr>
          <w:rtl/>
        </w:rPr>
        <w:t>به روز‌رسانی و جایگزینی علائم و برچسب‌های فرسوده و اطمینان از وضوح ارتباطات می‌تواند به کاهش اشتباهات و افزایش ایمنی کمک کند.</w:t>
      </w:r>
    </w:p>
    <w:p w14:paraId="00000031" w14:textId="77777777" w:rsidR="00B973B5" w:rsidRDefault="00000000">
      <w:pPr>
        <w:pStyle w:val="Heading4"/>
        <w:bidi/>
        <w:jc w:val="both"/>
      </w:pPr>
      <w:r>
        <w:rPr>
          <w:rtl/>
        </w:rPr>
        <w:t>نگهداری دستگاه</w:t>
      </w:r>
    </w:p>
    <w:p w14:paraId="00000032" w14:textId="77777777" w:rsidR="00B973B5" w:rsidRDefault="00000000">
      <w:pPr>
        <w:bidi/>
        <w:jc w:val="both"/>
      </w:pPr>
      <w:r>
        <w:rPr>
          <w:rtl/>
        </w:rPr>
        <w:t xml:space="preserve">انجام چک‌های دوره‌ای برای جلوگیری از خرابی زودرس دستگاه و حفظ ایمنی کارگران ضروری است. استفاده از برچسب‌های مطابق با استانداردهای </w:t>
      </w:r>
      <w:r>
        <w:t>OSHA، ANSI</w:t>
      </w:r>
      <w:r>
        <w:rPr>
          <w:rtl/>
        </w:rPr>
        <w:t xml:space="preserve"> و </w:t>
      </w:r>
      <w:r>
        <w:t>NFPA</w:t>
      </w:r>
      <w:r>
        <w:rPr>
          <w:rtl/>
        </w:rPr>
        <w:t xml:space="preserve"> می‌تواند در حفظ ایمنی کمک شایانی نماید.</w:t>
      </w:r>
    </w:p>
    <w:p w14:paraId="00000033" w14:textId="77777777" w:rsidR="00B973B5" w:rsidRDefault="00000000">
      <w:pPr>
        <w:pStyle w:val="Heading2"/>
        <w:bidi/>
        <w:jc w:val="both"/>
      </w:pPr>
      <w:r>
        <w:rPr>
          <w:rtl/>
        </w:rPr>
        <w:t>۴. پیشگیری از مشکلات تنفسی در صنعت گاز</w:t>
      </w:r>
    </w:p>
    <w:p w14:paraId="00000034" w14:textId="77777777" w:rsidR="00B973B5" w:rsidRDefault="00000000">
      <w:pPr>
        <w:bidi/>
        <w:jc w:val="both"/>
      </w:pPr>
      <w:r>
        <w:rPr>
          <w:rtl/>
        </w:rPr>
        <w:t>در صنعت گاز، حفظ سلامت تنفسی کارگران از اهمیت بالایی برخوردار است. این امر مستلزم اتخاذ رویکردها و اقدامات ایمنی موثری است تا از بروز مشکلات تنفسی پیشگیری شود. از جمله این اقدامات می‌توان به آموزش دقیق کارگران، نصب دستگاه‌های جمع‌آوری گرد و غبار، استفاده از تجهیزات نظارت هوایی و تجهیزات حفاظت تنفسی اشاره کرد.</w:t>
      </w:r>
    </w:p>
    <w:p w14:paraId="00000035" w14:textId="77777777" w:rsidR="00B973B5" w:rsidRDefault="00000000">
      <w:pPr>
        <w:pStyle w:val="Heading4"/>
        <w:bidi/>
        <w:jc w:val="both"/>
      </w:pPr>
      <w:r>
        <w:rPr>
          <w:rtl/>
        </w:rPr>
        <w:t>آموزش کارگران</w:t>
      </w:r>
    </w:p>
    <w:p w14:paraId="00000036" w14:textId="77777777" w:rsidR="00B973B5" w:rsidRDefault="00000000">
      <w:pPr>
        <w:bidi/>
        <w:jc w:val="both"/>
      </w:pPr>
      <w:r>
        <w:rPr>
          <w:rtl/>
        </w:rPr>
        <w:t>یکی از مهم‌ترین گام‌ها برای پیشگیری از مشکلات تنفسی، آموزش کارگران در مورد خطرات موجود در صنعت گاز است. کارگران باید با انواع آلاینده‌ها، نحوه تاثیر آن‌ها بر سلامتی و روش‌های مقابله با این تهدیدات آشنا شوند. آموزش‌های ایمنی باید به صورت مداوم و به روزرسانی‌شده‌ارائه شود تا کارگران از آخرین راهکارها و تکنیک‌های حفاظتی آگاه باشند.</w:t>
      </w:r>
    </w:p>
    <w:p w14:paraId="00000037" w14:textId="77777777" w:rsidR="00B973B5" w:rsidRDefault="00000000">
      <w:pPr>
        <w:pStyle w:val="Heading4"/>
        <w:bidi/>
        <w:jc w:val="both"/>
      </w:pPr>
      <w:r>
        <w:rPr>
          <w:rtl/>
        </w:rPr>
        <w:t>دستگاه‌های جمع‌آوری گرد و غبار</w:t>
      </w:r>
    </w:p>
    <w:p w14:paraId="00000038" w14:textId="77777777" w:rsidR="00B973B5" w:rsidRDefault="00000000">
      <w:pPr>
        <w:bidi/>
        <w:jc w:val="both"/>
      </w:pPr>
      <w:r>
        <w:rPr>
          <w:rtl/>
        </w:rPr>
        <w:t>نصب دستگاه‌های جمع‌آوری گرد و غبار در محل کار، به خصوص در نقاطی که احتمال انتشار سیلیس وجود دارد، یک اقدام حیاتی است. این دستگاه‌ها با جذب ذرات معلق در هوا، از ورود آن‌ها به دستگاه تنفسی کارکنان جلوگیری می‌کنند و از این طریق سلامتی آن‌ها را تضمین می‌نمایند.</w:t>
      </w:r>
    </w:p>
    <w:p w14:paraId="00000039" w14:textId="77777777" w:rsidR="00B973B5" w:rsidRDefault="00000000">
      <w:pPr>
        <w:pStyle w:val="Heading4"/>
        <w:bidi/>
        <w:jc w:val="both"/>
      </w:pPr>
      <w:r>
        <w:rPr>
          <w:rtl/>
        </w:rPr>
        <w:t>تجهیزات نظارت هوایی</w:t>
      </w:r>
    </w:p>
    <w:p w14:paraId="0000003A" w14:textId="77777777" w:rsidR="00B973B5" w:rsidRDefault="00000000">
      <w:pPr>
        <w:bidi/>
        <w:jc w:val="both"/>
      </w:pPr>
      <w:r>
        <w:rPr>
          <w:rtl/>
        </w:rPr>
        <w:t>استفاده از تجهیزات نظارت هوایی برای اندازه‌گیری غلظت گازهای خطرناک مانند هیدروژن سولفید از اهمیت ویژه‌ای برخوردار است. با به‌کارگیری این تجهیزات می‌توان به صورت دقیق از سطح آلودگی هوا در محل کار آگاه شد و در صورت لزوم اقدامات فوری را انجام داد.</w:t>
      </w:r>
    </w:p>
    <w:p w14:paraId="0000003B" w14:textId="77777777" w:rsidR="00B973B5" w:rsidRDefault="00000000">
      <w:pPr>
        <w:pStyle w:val="Heading4"/>
        <w:bidi/>
        <w:jc w:val="both"/>
      </w:pPr>
      <w:r>
        <w:rPr>
          <w:rtl/>
        </w:rPr>
        <w:lastRenderedPageBreak/>
        <w:t>تجهیزات حفاظت تنفسی</w:t>
      </w:r>
    </w:p>
    <w:p w14:paraId="0000003C" w14:textId="77777777" w:rsidR="00B973B5" w:rsidRDefault="00000000">
      <w:pPr>
        <w:bidi/>
        <w:jc w:val="both"/>
      </w:pPr>
      <w:r>
        <w:rPr>
          <w:rtl/>
        </w:rPr>
        <w:t>در نهایت، استفاده از تجهیزات حفاظت تنفسی مناسب از جمله ماسک‌های تنفسی که قادر به فیلتر کردن ذرات مضر هوا هستند، برای کارگران ضروری است. کارفرمایان موظفند تا از دسترسی کارگران به این تجهیزات اطمینان حاصل کنند و همچنین آموزش‌های لازم برای استفاده صحیح از آن‌ها را فراهم آورند.</w:t>
      </w:r>
    </w:p>
    <w:p w14:paraId="0000003D" w14:textId="77777777" w:rsidR="00B973B5" w:rsidRDefault="00000000">
      <w:pPr>
        <w:bidi/>
        <w:jc w:val="both"/>
      </w:pPr>
      <w:r>
        <w:rPr>
          <w:rtl/>
        </w:rPr>
        <w:t>با اجرای دقیق این رویکردها، می‌توان از بروز مشکلات تنفسی در میان کارگران صنعت گاز به‌طور موثری پیشگیری کرد و به حفظ سلامت آن‌ها کمک شایانی نمود.</w:t>
      </w:r>
    </w:p>
    <w:p w14:paraId="0000003E" w14:textId="77777777" w:rsidR="00B973B5" w:rsidRDefault="00000000">
      <w:pPr>
        <w:pStyle w:val="Heading2"/>
        <w:bidi/>
        <w:jc w:val="both"/>
      </w:pPr>
      <w:r>
        <w:rPr>
          <w:rtl/>
        </w:rPr>
        <w:t>۵. بهبود شرایط کار با استراتژی‌های پیشرفته</w:t>
      </w:r>
    </w:p>
    <w:p w14:paraId="0000003F" w14:textId="77777777" w:rsidR="00B973B5" w:rsidRDefault="00000000">
      <w:pPr>
        <w:bidi/>
        <w:jc w:val="both"/>
      </w:pPr>
      <w:r>
        <w:rPr>
          <w:rtl/>
        </w:rPr>
        <w:t>در دنیای امروز، کارآفرینان و مدیران پیشرو همواره در جستجوی راهکارهایی برای ارتقائ کیفیت محیط کاری و افزایش بهره‌وری نیروی انسانی هستند. یکی از روش‌های موثر در این زمینه، تمرکز بر چهار نیروی کلیدی است که می‌تواند در طراحی استراتژی‌های اثربخش نیروی کار و کسب و کار تاثیرگذار باشد.</w:t>
      </w:r>
    </w:p>
    <w:p w14:paraId="00000040" w14:textId="77777777" w:rsidR="00B973B5" w:rsidRDefault="00000000">
      <w:pPr>
        <w:pStyle w:val="Heading4"/>
        <w:bidi/>
        <w:jc w:val="both"/>
      </w:pPr>
      <w:r>
        <w:rPr>
          <w:rtl/>
        </w:rPr>
        <w:t>تخصص و توسعه مهارت‌ها</w:t>
      </w:r>
    </w:p>
    <w:p w14:paraId="00000041" w14:textId="77777777" w:rsidR="00B973B5" w:rsidRDefault="00000000">
      <w:pPr>
        <w:bidi/>
        <w:jc w:val="both"/>
      </w:pPr>
      <w:r>
        <w:rPr>
          <w:rtl/>
        </w:rPr>
        <w:t>اولین گام در بهبود شرایط کاری، تمرکز بر تخصص و توسعه مهارت‌های کارکنان است. این امر با معرفی مسیرهای یادگیری متنوع و جامع، که به کارکنان اجازه می‌دهد تا دانش و توانایی‌های خود را ارتقا دهند، محقق می‌شود. از طریق این رویکرد، کارکنان قادر خواهند‌بود تا نیازهای مهارتی مورد نیاز در پروژه‌ها و محصولات شرکت را به بهترین شکل پاسخگو باشند.</w:t>
      </w:r>
    </w:p>
    <w:p w14:paraId="00000042" w14:textId="77777777" w:rsidR="00B973B5" w:rsidRDefault="00000000">
      <w:pPr>
        <w:pStyle w:val="Heading4"/>
        <w:bidi/>
        <w:jc w:val="both"/>
      </w:pPr>
      <w:r>
        <w:rPr>
          <w:rtl/>
        </w:rPr>
        <w:t>برخورد با کمبود نیروی کار متخصص</w:t>
      </w:r>
    </w:p>
    <w:p w14:paraId="00000043" w14:textId="77777777" w:rsidR="00B973B5" w:rsidRDefault="00000000">
      <w:pPr>
        <w:bidi/>
        <w:jc w:val="both"/>
      </w:pPr>
      <w:r>
        <w:rPr>
          <w:rtl/>
        </w:rPr>
        <w:t>با توجه به کمبود نیروی کار متخصص در بسیاری از زمینه‌ها، اتخاذ رویکردهای خلاقانه برای جذب و حفظ استعدادها حیاتی است. این شامل ایجاد محیط‌های کاری جذاب، ارائه بسته‌های رفاهی مناسب و فرصت‌های پیشرفت شغلی برای کارکنان است.</w:t>
      </w:r>
    </w:p>
    <w:p w14:paraId="00000044" w14:textId="77777777" w:rsidR="00B973B5" w:rsidRDefault="00000000">
      <w:pPr>
        <w:pStyle w:val="Heading4"/>
        <w:bidi/>
        <w:jc w:val="both"/>
      </w:pPr>
      <w:r>
        <w:rPr>
          <w:rtl/>
        </w:rPr>
        <w:t>رقابت و ایجاد مزیت رقابتی</w:t>
      </w:r>
    </w:p>
    <w:p w14:paraId="00000045" w14:textId="77777777" w:rsidR="00B973B5" w:rsidRDefault="00000000">
      <w:pPr>
        <w:bidi/>
        <w:jc w:val="both"/>
      </w:pPr>
      <w:r>
        <w:rPr>
          <w:rtl/>
        </w:rPr>
        <w:t>در عصر رقابت، توانایی ایجاد مزیت رقابتی از طریق نوآوری در محصولات و خدمات و همچنین از طریق توسعه مهارت‌های کارکنان، کلید موفقیت است. شرکت‌ها باید رویکردهایی را پیاده‌سازی کنند که به آن‌ها امکان می‌دهد در میان رقبا برجسته شوند.</w:t>
      </w:r>
    </w:p>
    <w:p w14:paraId="00000046" w14:textId="77777777" w:rsidR="00B973B5" w:rsidRDefault="00000000">
      <w:pPr>
        <w:pStyle w:val="Heading4"/>
        <w:bidi/>
        <w:jc w:val="both"/>
      </w:pPr>
      <w:r>
        <w:rPr>
          <w:rtl/>
        </w:rPr>
        <w:t>تنوع و جامعه‌پذیری</w:t>
      </w:r>
    </w:p>
    <w:p w14:paraId="00000047" w14:textId="77777777" w:rsidR="00B973B5" w:rsidRDefault="00000000">
      <w:pPr>
        <w:bidi/>
        <w:jc w:val="both"/>
      </w:pPr>
      <w:r>
        <w:rPr>
          <w:rtl/>
        </w:rPr>
        <w:t>توجه به تنوع و جامعه‌پذیری در محیط کار نه تنها به ایجاد فضای کاری دلپذیرتر منجر می‌شود بلکه باعث افزایش خلاقیت و نوآوری نیز می‌گردد. ایجاد یک فضای کاری که در آن همه کارکنان احساس می‌کنند مورد احترام قرار می‌گیرند و فرصت‌های برابری دارند، برای جذب و حفظ استعدادهای برتر ضروری است.</w:t>
      </w:r>
    </w:p>
    <w:p w14:paraId="00000048" w14:textId="77777777" w:rsidR="00B973B5" w:rsidRDefault="00000000">
      <w:pPr>
        <w:pStyle w:val="Heading4"/>
        <w:bidi/>
        <w:jc w:val="both"/>
      </w:pPr>
      <w:r>
        <w:rPr>
          <w:rtl/>
        </w:rPr>
        <w:t>ایجاد شراکت‌ها و اکوسیستم‌های مناسب</w:t>
      </w:r>
    </w:p>
    <w:p w14:paraId="00000049" w14:textId="77777777" w:rsidR="00B973B5" w:rsidRDefault="00000000">
      <w:pPr>
        <w:bidi/>
        <w:jc w:val="both"/>
      </w:pPr>
      <w:r>
        <w:rPr>
          <w:rtl/>
        </w:rPr>
        <w:t>پیش‌برد اهداف شرکت از طریق ایجاد شراکت‌ها و اکوسیستم‌های مناسب که تامین‌کننده نیازهای مهارتی هستند، می‌تواند به شرکت‌ها کمک کند تا منابع و دانش لازم را برای پیش‌برد اهداف خود به دست آورند.</w:t>
      </w:r>
    </w:p>
    <w:p w14:paraId="0000004A" w14:textId="77777777" w:rsidR="00B973B5" w:rsidRDefault="00000000">
      <w:pPr>
        <w:pStyle w:val="Heading4"/>
        <w:bidi/>
        <w:jc w:val="both"/>
      </w:pPr>
      <w:r>
        <w:rPr>
          <w:rtl/>
        </w:rPr>
        <w:t>ایجاد روابط مثبت و موثر</w:t>
      </w:r>
    </w:p>
    <w:p w14:paraId="0000004B" w14:textId="77777777" w:rsidR="00B973B5" w:rsidRDefault="00000000">
      <w:pPr>
        <w:bidi/>
        <w:jc w:val="both"/>
      </w:pPr>
      <w:r>
        <w:rPr>
          <w:rtl/>
        </w:rPr>
        <w:t>در نهایت، ایجاد و حفظ روابط مثبت و موثر با کارکنان و جوامع محلی می‌تواند تاثیر به‌سزایی در بهبود شرایط کاری داشته باشد. این امر شامل گوش دادن به نیازها و پیشنهادات کارکنان و ایجاد یک محیط کاری که در آن همه احساس ارزشمندی و مشارکت کنند، است.</w:t>
      </w:r>
    </w:p>
    <w:p w14:paraId="0000004C" w14:textId="77777777" w:rsidR="00B973B5" w:rsidRDefault="00000000">
      <w:pPr>
        <w:bidi/>
        <w:jc w:val="both"/>
      </w:pPr>
      <w:r>
        <w:rPr>
          <w:rtl/>
        </w:rPr>
        <w:t>با توجه به این استراتژی‌ها و اقدامات، شرکت‌ها می‌توانند به یک محیط کاری ارتقائ یافته و بهینه دست یابند که نه تنها بهره‌وری را افزایش می‌دهد بلکه رضایت و انگیزه کارکنان را نیز بهبود می‌بخشد. این رویکرد همچنین به ایجاد یک نیروی کار آینده‌پذیر کمک می‌کند که قادر به مواجهه با چالش‌ها و فرصت‌های پیش رو با انعطاف‌پذیری و خلاقیت است.</w:t>
      </w:r>
    </w:p>
    <w:p w14:paraId="0000004D" w14:textId="77777777" w:rsidR="00B973B5" w:rsidRDefault="00000000">
      <w:pPr>
        <w:pStyle w:val="Heading2"/>
        <w:bidi/>
        <w:jc w:val="both"/>
      </w:pPr>
      <w:r>
        <w:rPr>
          <w:rtl/>
        </w:rPr>
        <w:lastRenderedPageBreak/>
        <w:t>۶. کلیدهای بهداشت حرفه‌ای در محیط‌های پرخطر</w:t>
      </w:r>
    </w:p>
    <w:p w14:paraId="0000004E" w14:textId="77777777" w:rsidR="00B973B5" w:rsidRDefault="00000000">
      <w:pPr>
        <w:bidi/>
        <w:jc w:val="both"/>
      </w:pPr>
      <w:r>
        <w:rPr>
          <w:rtl/>
        </w:rPr>
        <w:t xml:space="preserve">در محیط‌های پرخطر همچون پالایشگاه‌های گاز ترش، اهمیت بهداشت حرفه‌ای دوچندان می‌شود. حفاظت از کارگران و ایجاد یک محیط کار ایمن و سالم، مستلزم برنامه‌ریزی دقیق و اجرای استانداردهای بهداشتی و ایمنی است که به عنوان </w:t>
      </w:r>
      <w:r>
        <w:t>OSH</w:t>
      </w:r>
      <w:r>
        <w:rPr>
          <w:rtl/>
        </w:rPr>
        <w:t xml:space="preserve"> شناخته می‌شوند. در این میان، چندین کلیدواژه اساسی وجود دارند که باید به دقت مورد توجه قرار گیرند.</w:t>
      </w:r>
    </w:p>
    <w:p w14:paraId="0000004F" w14:textId="77777777" w:rsidR="00B973B5" w:rsidRDefault="00000000">
      <w:pPr>
        <w:pStyle w:val="Heading4"/>
        <w:bidi/>
        <w:jc w:val="both"/>
      </w:pPr>
      <w:r>
        <w:rPr>
          <w:rtl/>
        </w:rPr>
        <w:t>تاکید بر اهمیت حقوق کارگران</w:t>
      </w:r>
    </w:p>
    <w:p w14:paraId="00000050" w14:textId="77777777" w:rsidR="00B973B5" w:rsidRDefault="00000000">
      <w:pPr>
        <w:bidi/>
        <w:jc w:val="both"/>
      </w:pPr>
      <w:r>
        <w:rPr>
          <w:rtl/>
        </w:rPr>
        <w:t>یکی از اساسی‌ترین اصول در بهداشت حرفه‌ای، توجه به حقوق کارگران است. ایجاد محیطی که در آن کارگران احساس امنیت کنند و بدانند که سلامتی و ایمنی آن‌ها اولویت دارد، باعث افزایش بهره‌وری و رضایت شغلی می‌شود. کارگران باید از دسترسی به اطلاعات کافی در مورد خطرات محیط کار و روش‌های پیشگیری از آن‌ها برخوردار باشند.</w:t>
      </w:r>
    </w:p>
    <w:p w14:paraId="00000051" w14:textId="77777777" w:rsidR="00B973B5" w:rsidRDefault="00000000">
      <w:pPr>
        <w:pStyle w:val="Heading4"/>
        <w:bidi/>
        <w:jc w:val="both"/>
      </w:pPr>
      <w:r>
        <w:rPr>
          <w:rtl/>
        </w:rPr>
        <w:t xml:space="preserve">اجرای سیاست‌های </w:t>
      </w:r>
      <w:r>
        <w:t>OSH</w:t>
      </w:r>
    </w:p>
    <w:p w14:paraId="00000052" w14:textId="77777777" w:rsidR="00B973B5" w:rsidRDefault="00000000">
      <w:pPr>
        <w:bidi/>
        <w:jc w:val="both"/>
      </w:pPr>
      <w:r>
        <w:rPr>
          <w:rtl/>
        </w:rPr>
        <w:t xml:space="preserve">برای حفظ ایمنی و سلامت در محیط‌های پرخطر، ضروری است که سیاست‌های </w:t>
      </w:r>
      <w:r>
        <w:t>OSH</w:t>
      </w:r>
      <w:r>
        <w:rPr>
          <w:rtl/>
        </w:rPr>
        <w:t xml:space="preserve"> به‌طور موثر در سطوح ملی و شرکتی تعیین و اجرا شوند. این سیاست‌ها باید به گونه‌ای باشند که همه طرف‌های درگیر، از آن‌ها آگاه باشند و در اجرای آن‌ها مشارکت کنند. ارتباط موثر و شفاف بین مدیریت و کارکنان، اساس اجرای موفق این سیاست‌ها است.</w:t>
      </w:r>
    </w:p>
    <w:p w14:paraId="00000053" w14:textId="77777777" w:rsidR="00B973B5" w:rsidRDefault="00000000">
      <w:pPr>
        <w:pStyle w:val="Heading4"/>
        <w:bidi/>
        <w:jc w:val="both"/>
      </w:pPr>
      <w:r>
        <w:rPr>
          <w:rtl/>
        </w:rPr>
        <w:t xml:space="preserve">توسعه و نگهداری سیستم ملی </w:t>
      </w:r>
      <w:r>
        <w:t>OSH</w:t>
      </w:r>
    </w:p>
    <w:p w14:paraId="00000054" w14:textId="77777777" w:rsidR="00B973B5" w:rsidRDefault="00000000">
      <w:pPr>
        <w:bidi/>
        <w:jc w:val="both"/>
      </w:pPr>
      <w:r>
        <w:rPr>
          <w:rtl/>
        </w:rPr>
        <w:t>ایجاد یک سیستم ملی جامع برای بهداشت و ایمنی حرفه‌ای، که به‌طور دوره‌ای مورد بازبینی و بهبود قرار گیرد، از اهمیت به سزایی برخوردار است. این سیستم باید شامل برنامه‌های آموزشی، ابزارهای ارزیابی خطر و روش‌های پیشگیری از حوادث باشد.</w:t>
      </w:r>
    </w:p>
    <w:p w14:paraId="00000055" w14:textId="77777777" w:rsidR="00B973B5" w:rsidRDefault="00000000">
      <w:pPr>
        <w:pStyle w:val="Heading4"/>
        <w:bidi/>
        <w:jc w:val="both"/>
      </w:pPr>
      <w:r>
        <w:rPr>
          <w:rtl/>
        </w:rPr>
        <w:t xml:space="preserve">برنامه‌های ملی </w:t>
      </w:r>
      <w:r>
        <w:t>OSH</w:t>
      </w:r>
      <w:r>
        <w:rPr>
          <w:rtl/>
        </w:rPr>
        <w:t xml:space="preserve"> و نقش آن‌ها</w:t>
      </w:r>
    </w:p>
    <w:p w14:paraId="00000056" w14:textId="77777777" w:rsidR="00B973B5" w:rsidRDefault="00000000">
      <w:pPr>
        <w:numPr>
          <w:ilvl w:val="0"/>
          <w:numId w:val="1"/>
        </w:numPr>
        <w:pBdr>
          <w:top w:val="nil"/>
          <w:left w:val="nil"/>
          <w:bottom w:val="nil"/>
          <w:right w:val="nil"/>
          <w:between w:val="nil"/>
        </w:pBdr>
        <w:bidi/>
        <w:spacing w:after="0" w:line="240" w:lineRule="auto"/>
        <w:ind w:left="720"/>
        <w:jc w:val="both"/>
      </w:pPr>
      <w:r>
        <w:rPr>
          <w:color w:val="000000"/>
          <w:rtl/>
        </w:rPr>
        <w:t>تعیین و اجرای برنامه‌های ملی برای بهبود مستمر شرایط کار</w:t>
      </w:r>
    </w:p>
    <w:p w14:paraId="00000057" w14:textId="77777777" w:rsidR="00B973B5" w:rsidRDefault="00000000">
      <w:pPr>
        <w:numPr>
          <w:ilvl w:val="0"/>
          <w:numId w:val="1"/>
        </w:numPr>
        <w:pBdr>
          <w:top w:val="nil"/>
          <w:left w:val="nil"/>
          <w:bottom w:val="nil"/>
          <w:right w:val="nil"/>
          <w:between w:val="nil"/>
        </w:pBdr>
        <w:bidi/>
        <w:spacing w:after="0" w:line="240" w:lineRule="auto"/>
        <w:ind w:left="720"/>
        <w:jc w:val="both"/>
      </w:pPr>
      <w:r>
        <w:rPr>
          <w:color w:val="000000"/>
          <w:rtl/>
        </w:rPr>
        <w:t>نظارت و ارزیابی مداوم برنامه‌ها برای اطمینان از اثربخشی آن‌ها</w:t>
      </w:r>
    </w:p>
    <w:p w14:paraId="00000058" w14:textId="77777777" w:rsidR="00B973B5" w:rsidRDefault="00000000">
      <w:pPr>
        <w:numPr>
          <w:ilvl w:val="0"/>
          <w:numId w:val="1"/>
        </w:numPr>
        <w:pBdr>
          <w:top w:val="nil"/>
          <w:left w:val="nil"/>
          <w:bottom w:val="nil"/>
          <w:right w:val="nil"/>
          <w:between w:val="nil"/>
        </w:pBdr>
        <w:bidi/>
        <w:spacing w:line="240" w:lineRule="auto"/>
        <w:ind w:left="720"/>
        <w:jc w:val="both"/>
      </w:pPr>
      <w:r>
        <w:rPr>
          <w:color w:val="000000"/>
          <w:rtl/>
        </w:rPr>
        <w:t>بررسی منظم برنامه‌ها برای شناسایی نقاط قوت و ضعف و ایجاد بهبودهای لازم</w:t>
      </w:r>
    </w:p>
    <w:p w14:paraId="00000059" w14:textId="77777777" w:rsidR="00B973B5" w:rsidRDefault="00000000">
      <w:pPr>
        <w:pStyle w:val="Heading4"/>
        <w:bidi/>
        <w:jc w:val="both"/>
      </w:pPr>
      <w:r>
        <w:rPr>
          <w:rtl/>
        </w:rPr>
        <w:t>مشاوره با شرکا و نهادهای مربوطه</w:t>
      </w:r>
    </w:p>
    <w:p w14:paraId="0000005A" w14:textId="77777777" w:rsidR="00B973B5" w:rsidRDefault="00000000">
      <w:pPr>
        <w:bidi/>
        <w:jc w:val="both"/>
      </w:pPr>
      <w:r>
        <w:rPr>
          <w:rtl/>
        </w:rPr>
        <w:t xml:space="preserve">مشارکت و مشاوره با کارفرمایان و کارگران در تمام مراحل تعیین، اجرا و بررسی سیاست‌ها، سیستم‌ها و برنامه‌های </w:t>
      </w:r>
      <w:r>
        <w:t>OSH</w:t>
      </w:r>
      <w:r>
        <w:rPr>
          <w:rtl/>
        </w:rPr>
        <w:t>، عامل کلیدی در موفقیت این برنامه‌ها است. این امر به ایجاد تعهد و مسئولیت‌پذیری مشترک کمک می‌کند.</w:t>
      </w:r>
    </w:p>
    <w:p w14:paraId="0000005B" w14:textId="77777777" w:rsidR="00B973B5" w:rsidRDefault="00000000">
      <w:pPr>
        <w:pStyle w:val="Heading4"/>
        <w:bidi/>
        <w:jc w:val="both"/>
      </w:pPr>
      <w:r>
        <w:rPr>
          <w:rtl/>
        </w:rPr>
        <w:t>تمرکز بر پیشگیری و حفاظت</w:t>
      </w:r>
    </w:p>
    <w:p w14:paraId="0000005C" w14:textId="77777777" w:rsidR="00B973B5" w:rsidRDefault="00000000">
      <w:pPr>
        <w:bidi/>
        <w:jc w:val="both"/>
      </w:pPr>
      <w:r>
        <w:rPr>
          <w:rtl/>
        </w:rPr>
        <w:t>در نهایت، تمام برنامه‌ها و سیاست‌های بهداشت و ایمنی حرفه‌ای باید بر پیشگیری از حوادث و حفاظت از کارکنان متمرکز باشند. ایجاد یک محیط کار ایمن و سالم که در آن کارگران بتوانند بدون نگرانی از آسیب‌دیدگی یا بیماری به فعالیت خود ادامه دهند، اساسی‌ترین هدف است.</w:t>
      </w:r>
    </w:p>
    <w:p w14:paraId="0000005D" w14:textId="77777777" w:rsidR="00B973B5" w:rsidRDefault="00000000">
      <w:pPr>
        <w:bidi/>
        <w:jc w:val="both"/>
      </w:pPr>
      <w:r>
        <w:rPr>
          <w:rtl/>
        </w:rPr>
        <w:t xml:space="preserve">به کارگیری این اصول و کلیدواژه‌ها در محیط‌های پرخطر، مانند پالایشگاه‌های گاز ترش، می‌تواند به محافظت از کارگران و حفاظت از منابع انسانی کمک کند و در نهایت به کاهش مخاطرات </w:t>
      </w:r>
      <w:r>
        <w:t>HSE</w:t>
      </w:r>
      <w:r>
        <w:rPr>
          <w:rtl/>
        </w:rPr>
        <w:t xml:space="preserve"> منجر شود.</w:t>
      </w:r>
    </w:p>
    <w:p w14:paraId="0000005E" w14:textId="77777777" w:rsidR="00B973B5" w:rsidRDefault="00000000">
      <w:pPr>
        <w:pStyle w:val="Heading2"/>
        <w:bidi/>
        <w:jc w:val="both"/>
      </w:pPr>
      <w:r>
        <w:rPr>
          <w:rtl/>
        </w:rPr>
        <w:t>۷. تضمین سلامتی کارکنان با آنالیز دقیق عمل‌کرد</w:t>
      </w:r>
    </w:p>
    <w:p w14:paraId="0000005F" w14:textId="77777777" w:rsidR="00B973B5" w:rsidRDefault="00000000">
      <w:pPr>
        <w:bidi/>
        <w:jc w:val="both"/>
      </w:pPr>
      <w:r>
        <w:rPr>
          <w:rtl/>
        </w:rPr>
        <w:t xml:space="preserve">در دنیای امروز، اطمینان از سلامتی کارکنان یکی از اولویت‌های اصلی سازمان‌ها است. تجزیه و تحلیل دقیق عمل‌کرد کارکنان نقش کلیدی در تضمین سلامت آن‌ها ایفا می‌کند. این رویکرد نه تنها به بهبود دائمی مهارت‌های فردی کمک می‌کند بلکه با افزایش آگاهی از وظایف شغلی، امکان مدیریت بهتر مخاطرات </w:t>
      </w:r>
      <w:r>
        <w:t>HSE</w:t>
      </w:r>
      <w:r>
        <w:rPr>
          <w:rtl/>
        </w:rPr>
        <w:t xml:space="preserve"> را فراهم می‌آورد.</w:t>
      </w:r>
    </w:p>
    <w:p w14:paraId="00000060" w14:textId="77777777" w:rsidR="00B973B5" w:rsidRDefault="00000000">
      <w:pPr>
        <w:pStyle w:val="Heading4"/>
        <w:bidi/>
        <w:jc w:val="both"/>
      </w:pPr>
      <w:r>
        <w:rPr>
          <w:rtl/>
        </w:rPr>
        <w:t>اهمیت بازخورد در بهبود عمل‌کرد</w:t>
      </w:r>
    </w:p>
    <w:p w14:paraId="00000061" w14:textId="77777777" w:rsidR="00B973B5" w:rsidRDefault="00000000">
      <w:pPr>
        <w:numPr>
          <w:ilvl w:val="0"/>
          <w:numId w:val="1"/>
        </w:numPr>
        <w:pBdr>
          <w:top w:val="nil"/>
          <w:left w:val="nil"/>
          <w:bottom w:val="nil"/>
          <w:right w:val="nil"/>
          <w:between w:val="nil"/>
        </w:pBdr>
        <w:bidi/>
        <w:spacing w:after="0" w:line="240" w:lineRule="auto"/>
        <w:ind w:left="720"/>
        <w:jc w:val="both"/>
      </w:pPr>
      <w:r>
        <w:rPr>
          <w:color w:val="000000"/>
          <w:rtl/>
        </w:rPr>
        <w:t>بازخورد، چه داخلی و چه خارجی، ابزاری قدرتمند برای ارزیابی و بهبود عمل‌کرد کارکنان است.</w:t>
      </w:r>
    </w:p>
    <w:p w14:paraId="00000062" w14:textId="77777777" w:rsidR="00B973B5" w:rsidRDefault="00000000">
      <w:pPr>
        <w:numPr>
          <w:ilvl w:val="0"/>
          <w:numId w:val="1"/>
        </w:numPr>
        <w:pBdr>
          <w:top w:val="nil"/>
          <w:left w:val="nil"/>
          <w:bottom w:val="nil"/>
          <w:right w:val="nil"/>
          <w:between w:val="nil"/>
        </w:pBdr>
        <w:bidi/>
        <w:spacing w:line="240" w:lineRule="auto"/>
        <w:ind w:left="720"/>
        <w:jc w:val="both"/>
      </w:pPr>
      <w:r>
        <w:rPr>
          <w:color w:val="000000"/>
          <w:rtl/>
        </w:rPr>
        <w:lastRenderedPageBreak/>
        <w:t>این فرایند به شناسایی نقاط قوت و حوزه‌هایی که نیاز به پیشرفت دارند کمک می‌کند، و در نهایت به ارتقائ سطح کیفیت کاری منجر می‌شود.</w:t>
      </w:r>
    </w:p>
    <w:p w14:paraId="00000063" w14:textId="77777777" w:rsidR="00B973B5" w:rsidRDefault="00000000">
      <w:pPr>
        <w:bidi/>
        <w:jc w:val="both"/>
      </w:pPr>
      <w:r>
        <w:rPr>
          <w:rtl/>
        </w:rPr>
        <w:t>تحقیقات نشان داده‌اند که بازخورد موثر، کارکنان را در مسیر تبدیل شدن به افرادی عالی هدایت می‌کند. با این حال، یکی از چالش‌های بزرگی که سازمان‌ها با آن روبرو هستند، ایجاد یک سیستم ارزیابی عمل‌کرد است که هم کارآمد باشد و هم بتواند رضایت کارکنان را جلب کند.</w:t>
      </w:r>
    </w:p>
    <w:p w14:paraId="00000064" w14:textId="77777777" w:rsidR="00B973B5" w:rsidRDefault="00000000">
      <w:pPr>
        <w:pStyle w:val="Heading4"/>
        <w:bidi/>
        <w:jc w:val="both"/>
      </w:pPr>
      <w:r>
        <w:rPr>
          <w:rtl/>
        </w:rPr>
        <w:t>چالش‌های موجود در فرآیندهای ارزیابی عمل‌کرد</w:t>
      </w:r>
    </w:p>
    <w:p w14:paraId="00000065" w14:textId="77777777" w:rsidR="00B973B5" w:rsidRDefault="00000000">
      <w:pPr>
        <w:numPr>
          <w:ilvl w:val="0"/>
          <w:numId w:val="1"/>
        </w:numPr>
        <w:pBdr>
          <w:top w:val="nil"/>
          <w:left w:val="nil"/>
          <w:bottom w:val="nil"/>
          <w:right w:val="nil"/>
          <w:between w:val="nil"/>
        </w:pBdr>
        <w:bidi/>
        <w:spacing w:after="0" w:line="240" w:lineRule="auto"/>
        <w:ind w:left="720"/>
        <w:jc w:val="both"/>
      </w:pPr>
      <w:r>
        <w:rPr>
          <w:color w:val="000000"/>
          <w:rtl/>
        </w:rPr>
        <w:t>بسیاری از ارزیابی‌های عمل‌کرد به دلیل زمان‌بر بودن، ایجاد حس کم‌انگیزگی، داشتن اشتباهات و تبعیض، نارضایتی ایجاد می‌کنند.</w:t>
      </w:r>
    </w:p>
    <w:p w14:paraId="00000066" w14:textId="77777777" w:rsidR="00B973B5" w:rsidRDefault="00000000">
      <w:pPr>
        <w:numPr>
          <w:ilvl w:val="0"/>
          <w:numId w:val="1"/>
        </w:numPr>
        <w:pBdr>
          <w:top w:val="nil"/>
          <w:left w:val="nil"/>
          <w:bottom w:val="nil"/>
          <w:right w:val="nil"/>
          <w:between w:val="nil"/>
        </w:pBdr>
        <w:bidi/>
        <w:spacing w:after="0" w:line="240" w:lineRule="auto"/>
        <w:ind w:left="720"/>
        <w:jc w:val="both"/>
      </w:pPr>
      <w:r>
        <w:rPr>
          <w:color w:val="000000"/>
          <w:rtl/>
        </w:rPr>
        <w:t>اکثر مدیران اجرایی احساس می‌کنند که فرآیندهای فعلی ارزیابی به شناسایی و پرورش استعدادهای برجسته کمک نمی‌کند.</w:t>
      </w:r>
    </w:p>
    <w:p w14:paraId="00000067" w14:textId="77777777" w:rsidR="00B973B5" w:rsidRDefault="00000000">
      <w:pPr>
        <w:numPr>
          <w:ilvl w:val="0"/>
          <w:numId w:val="1"/>
        </w:numPr>
        <w:pBdr>
          <w:top w:val="nil"/>
          <w:left w:val="nil"/>
          <w:bottom w:val="nil"/>
          <w:right w:val="nil"/>
          <w:between w:val="nil"/>
        </w:pBdr>
        <w:bidi/>
        <w:spacing w:line="240" w:lineRule="auto"/>
        <w:ind w:left="720"/>
        <w:jc w:val="both"/>
      </w:pPr>
      <w:r>
        <w:rPr>
          <w:color w:val="000000"/>
          <w:rtl/>
        </w:rPr>
        <w:t>نیمی از کارکنان باور دارند که مدیرانشان نمی‌توانند به‌طور موثر عمل‌کرد آن‌ها را ارزیابی کنند.</w:t>
      </w:r>
    </w:p>
    <w:p w14:paraId="00000068" w14:textId="77777777" w:rsidR="00B973B5" w:rsidRDefault="00000000">
      <w:pPr>
        <w:bidi/>
        <w:jc w:val="both"/>
      </w:pPr>
      <w:r>
        <w:rPr>
          <w:rtl/>
        </w:rPr>
        <w:t xml:space="preserve">با وجود این چالش‌ها، پیدا کردن راه‌حل‌های نوآورانه و موثر برای ارزیابی عمل‌کرد کارکنان ضروری است. استفاده از تکنیک‌های پیشرفته و فناوری‌های جدید می‌تواند به سازمان‌ها کمک کند تا فرآیندهایی را توسعه دهند که نه تنها دقیق و کارآمد باشند بلکه بتوانند مشارکت و رضایت کارکنان را نیز افزایش دهند. در این راستا، استفاده از روش </w:t>
      </w:r>
      <w:r>
        <w:t>AHP (Analytic Hierarchy Process</w:t>
      </w:r>
      <w:r>
        <w:rPr>
          <w:rtl/>
        </w:rPr>
        <w:t xml:space="preserve">) به عنوان یکی از رویکردهای موثر شناخته‌شده‌است که می‌تواند در کاهش مخاطرات </w:t>
      </w:r>
      <w:r>
        <w:t>HSE</w:t>
      </w:r>
      <w:r>
        <w:rPr>
          <w:rtl/>
        </w:rPr>
        <w:t xml:space="preserve"> در محیط‌های کاری نظیر پالایشگاه‌های گاز ترش به کار گرفته شود.</w:t>
      </w:r>
    </w:p>
    <w:p w14:paraId="00000069" w14:textId="77777777" w:rsidR="00B973B5" w:rsidRDefault="00000000">
      <w:pPr>
        <w:bidi/>
        <w:jc w:val="both"/>
      </w:pPr>
      <w:r>
        <w:rPr>
          <w:rtl/>
        </w:rPr>
        <w:t>در نهایت، تضمین سلامتی کارکنان از طریق آنالیز دقیق عملکرد، نیازمند توجه به جزئیات، استفاده از ابزارهای نوین و ایجاد فرهنگی است که در آن بازخورد به عنوان فرصتی برای رشد و توسعه فردی درک می‌شود. با این رویکرد، سازمان‌ها می‌توانند به محیط کاری ایمن‌تر و با انگیزه‌تری دست یابند که در آن هر فردی احساس می‌کند که قدردانی می‌شود و برای موفقیت مشترک تلاش می‌کند.</w:t>
      </w:r>
    </w:p>
    <w:p w14:paraId="0000006A" w14:textId="77777777" w:rsidR="00B973B5" w:rsidRDefault="00000000">
      <w:pPr>
        <w:pStyle w:val="Heading2"/>
        <w:bidi/>
        <w:jc w:val="both"/>
      </w:pPr>
      <w:r>
        <w:rPr>
          <w:rtl/>
        </w:rPr>
        <w:t>نتیجه گیری</w:t>
      </w:r>
    </w:p>
    <w:p w14:paraId="0000006B" w14:textId="77777777" w:rsidR="00B973B5" w:rsidRDefault="00000000">
      <w:pPr>
        <w:bidi/>
        <w:jc w:val="both"/>
      </w:pPr>
      <w:r>
        <w:rPr>
          <w:rtl/>
        </w:rPr>
        <w:t xml:space="preserve">در پایان، استفاده از روش </w:t>
      </w:r>
      <w:r>
        <w:t>AHP</w:t>
      </w:r>
      <w:r>
        <w:rPr>
          <w:rtl/>
        </w:rPr>
        <w:t xml:space="preserve"> برای کاهش مخاطرات </w:t>
      </w:r>
      <w:r>
        <w:t>HSE</w:t>
      </w:r>
      <w:r>
        <w:rPr>
          <w:rtl/>
        </w:rPr>
        <w:t xml:space="preserve"> در پالایشگاه‌های گاز ترش، نه تنها یک گام مهم در ارتقای ایمنی و بهبود شرایط کاری کارکنان محسوب می‌شود، بلکه نقش کلیدی در افزایش کارایی و بهره‌وری، کاهش هزینه‌های عملیاتی و حفاظت از محیط زیست ایفا می‌کند. این روش با فراهم آوردن امکان تجزیه و تحلیل دقیق و اولویت‌بندی خطرات، به مدیریت بهینه‌تر مخاطرات و بهبود استانداردهای ایمنی و بهداشت شغلی کمک می‌کند. استراتژی‌های پیشرفته و اقدامات موثر ارائه شده، همچون اجرای سیستم ۵</w:t>
      </w:r>
      <w:r>
        <w:t>S</w:t>
      </w:r>
      <w:r>
        <w:rPr>
          <w:rtl/>
        </w:rPr>
        <w:t xml:space="preserve"> و سیاست‌های </w:t>
      </w:r>
      <w:r>
        <w:t>OSH</w:t>
      </w:r>
      <w:r>
        <w:rPr>
          <w:rtl/>
        </w:rPr>
        <w:t>، به ایجاد محیط‌های کاری امن‌تر و بهینه‌تر منجر می‌شوند که در نهایت رضایت و انگیزه کارکنان را افزایش داده و به حفظ سلامتی آن‌ها کمک می‌کند. در این دوران تغییر و تحولات سریع صنعتی، اتخاذ رویکردهای نوین و کارآمد برای مدیریت ایمنی و سلامت شغلی، ضروری به نظر می‌رسد تا از این طریق، پالایشگاه‌های گاز ترش نیز بتوانند در مسیر توسعه پایدار گام بردارند.</w:t>
      </w:r>
    </w:p>
    <w:p w14:paraId="0000006C" w14:textId="77777777" w:rsidR="00B973B5" w:rsidRDefault="00000000">
      <w:pPr>
        <w:bidi/>
        <w:jc w:val="both"/>
      </w:pPr>
      <w:r>
        <w:rPr>
          <w:b/>
          <w:rtl/>
        </w:rPr>
        <w:t>منابع:</w:t>
      </w:r>
    </w:p>
    <w:p w14:paraId="0000006D" w14:textId="77777777" w:rsidR="00B973B5" w:rsidRDefault="00000000">
      <w:pPr>
        <w:bidi/>
        <w:jc w:val="both"/>
      </w:pPr>
      <w:hyperlink r:id="rId6">
        <w:r>
          <w:rPr>
            <w:color w:val="0000EE"/>
            <w:u w:val="single"/>
          </w:rPr>
          <w:t>Evaluation of Occupational Health Risk Management and Performance in China: A Case Study of Gas Station Workers</w:t>
        </w:r>
      </w:hyperlink>
    </w:p>
    <w:p w14:paraId="0000006E" w14:textId="77777777" w:rsidR="00B973B5" w:rsidRDefault="00000000">
      <w:pPr>
        <w:bidi/>
        <w:jc w:val="both"/>
      </w:pPr>
      <w:hyperlink r:id="rId7">
        <w:r>
          <w:rPr>
            <w:color w:val="0000EE"/>
            <w:u w:val="single"/>
          </w:rPr>
          <w:t>Increasing Efficiency, Safety, and Reliability in Refineries with Real-Time Crude Feedstock Analysis</w:t>
        </w:r>
      </w:hyperlink>
    </w:p>
    <w:p w14:paraId="0000006F" w14:textId="77777777" w:rsidR="00B973B5" w:rsidRDefault="00000000">
      <w:pPr>
        <w:bidi/>
        <w:jc w:val="both"/>
      </w:pPr>
      <w:hyperlink r:id="rId8">
        <w:r>
          <w:rPr>
            <w:color w:val="0000EE"/>
            <w:u w:val="single"/>
          </w:rPr>
          <w:t>Hierarchy of hazard controls</w:t>
        </w:r>
      </w:hyperlink>
    </w:p>
    <w:p w14:paraId="00000070" w14:textId="77777777" w:rsidR="00B973B5" w:rsidRDefault="00000000">
      <w:pPr>
        <w:bidi/>
        <w:jc w:val="both"/>
      </w:pPr>
      <w:hyperlink r:id="rId9">
        <w:r>
          <w:rPr>
            <w:color w:val="0000EE"/>
            <w:u w:val="single"/>
          </w:rPr>
          <w:t>Ten Safety Tips for Oil and Gas Industry Workers</w:t>
        </w:r>
      </w:hyperlink>
    </w:p>
    <w:p w14:paraId="00000071" w14:textId="77777777" w:rsidR="00B973B5" w:rsidRDefault="00000000">
      <w:pPr>
        <w:bidi/>
        <w:jc w:val="both"/>
      </w:pPr>
      <w:hyperlink r:id="rId10">
        <w:r>
          <w:rPr>
            <w:color w:val="0000EE"/>
            <w:u w:val="single"/>
          </w:rPr>
          <w:t>Blog</w:t>
        </w:r>
      </w:hyperlink>
    </w:p>
    <w:p w14:paraId="00000072" w14:textId="77777777" w:rsidR="00B973B5" w:rsidRDefault="00000000">
      <w:pPr>
        <w:bidi/>
        <w:jc w:val="both"/>
      </w:pPr>
      <w:hyperlink r:id="rId11">
        <w:r>
          <w:rPr>
            <w:color w:val="0000EE"/>
            <w:u w:val="single"/>
          </w:rPr>
          <w:t>Meet the four forces shaping your workforce strategy</w:t>
        </w:r>
      </w:hyperlink>
    </w:p>
    <w:p w14:paraId="00000073" w14:textId="77777777" w:rsidR="00B973B5" w:rsidRDefault="00000000">
      <w:pPr>
        <w:bidi/>
        <w:jc w:val="both"/>
      </w:pPr>
      <w:hyperlink r:id="rId12">
        <w:r>
          <w:rPr>
            <w:color w:val="0000EE"/>
            <w:u w:val="single"/>
          </w:rPr>
          <w:t>Key Principles for a Safe and Healthy Work Environment</w:t>
        </w:r>
      </w:hyperlink>
    </w:p>
    <w:p w14:paraId="00000074" w14:textId="77777777" w:rsidR="00B973B5" w:rsidRDefault="00000000">
      <w:pPr>
        <w:bidi/>
        <w:jc w:val="both"/>
      </w:pPr>
      <w:hyperlink r:id="rId13">
        <w:r>
          <w:rPr>
            <w:color w:val="0000EE"/>
            <w:u w:val="single"/>
          </w:rPr>
          <w:t>How to Conduct a Great Performance Review</w:t>
        </w:r>
      </w:hyperlink>
      <w:r>
        <w:t xml:space="preserve"> </w:t>
      </w:r>
    </w:p>
    <w:sectPr w:rsidR="00B973B5">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52C58"/>
    <w:multiLevelType w:val="multilevel"/>
    <w:tmpl w:val="D5548864"/>
    <w:lvl w:ilvl="0">
      <w:start w:val="1"/>
      <w:numFmt w:val="bullet"/>
      <w:pStyle w:val="List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2117CBB"/>
    <w:multiLevelType w:val="multilevel"/>
    <w:tmpl w:val="E9AC1BF8"/>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74892719">
    <w:abstractNumId w:val="0"/>
  </w:num>
  <w:num w:numId="2" w16cid:durableId="815610175">
    <w:abstractNumId w:val="1"/>
  </w:num>
  <w:num w:numId="3" w16cid:durableId="19433417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50833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42652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25189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B5"/>
    <w:rsid w:val="00B973B5"/>
    <w:rsid w:val="00BD5F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8D98B7-6EFE-4A1E-9485-BD3ED64C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noProof/>
      <w:lang w:bidi="fa-IR"/>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Hierarchy_of_hazard_controls" TargetMode="External"/><Relationship Id="rId13" Type="http://schemas.openxmlformats.org/officeDocument/2006/relationships/hyperlink" Target="https://www.clearreview.com/resources/guides/what-is-effective-performance-management/" TargetMode="External"/><Relationship Id="rId3" Type="http://schemas.openxmlformats.org/officeDocument/2006/relationships/styles" Target="styles.xml"/><Relationship Id="rId7" Type="http://schemas.openxmlformats.org/officeDocument/2006/relationships/hyperlink" Target="https://www.petro-online.com/article/safety/15/4ir-solutions/increasing-efficiency-safety-and-reliability-in-refineries-with-real-time-crude-feedstock-analysis/3406" TargetMode="External"/><Relationship Id="rId12" Type="http://schemas.openxmlformats.org/officeDocument/2006/relationships/hyperlink" Target="https://www.onlinesafetytrainer.com/key-principles-for-a-safe-and-healthy-work-environ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340355127_An_expanded_HAZOP-study_with_fuzzy-AHP_XPA-HAZOP_technique_Application_in_a_sour_crude-oil_processing_plant" TargetMode="External"/><Relationship Id="rId11" Type="http://schemas.openxmlformats.org/officeDocument/2006/relationships/hyperlink" Target="https://fastercapital.com/content/Working-conditions--Improving-Working-Conditions-with-a-Living-Wag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njuris.com/texas/workplace-injury/respiratory-problems/" TargetMode="External"/><Relationship Id="rId4" Type="http://schemas.openxmlformats.org/officeDocument/2006/relationships/settings" Target="settings.xml"/><Relationship Id="rId9" Type="http://schemas.openxmlformats.org/officeDocument/2006/relationships/hyperlink" Target="https://www.ishn.com/articles/113718-keep-safety-top-of-mind-to-protect-oil-and-gas-workers-year-roun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YWm52ZctS2fS0ixyNvywmqA/8g==">CgMxLjA4AHIhMUxodVM1T1V5bnl1dmlyOWpydEc2aFBZMXNINzl0QzZO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2552</Words>
  <Characters>14553</Characters>
  <Application>Microsoft Office Word</Application>
  <DocSecurity>0</DocSecurity>
  <Lines>121</Lines>
  <Paragraphs>34</Paragraphs>
  <ScaleCrop>false</ScaleCrop>
  <Company/>
  <LinksUpToDate>false</LinksUpToDate>
  <CharactersWithSpaces>17071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AliReza Khalili</cp:lastModifiedBy>
  <cp:revision>2</cp:revision>
  <dcterms:created xsi:type="dcterms:W3CDTF">2013-12-23T23:15:00Z</dcterms:created>
  <dcterms:modified xsi:type="dcterms:W3CDTF">2024-03-07T04:35:00Z</dcterms:modified>
</cp:coreProperties>
</file>